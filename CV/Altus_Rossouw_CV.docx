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Altus Rossouw</w:t>
      </w:r>
    </w:p>
    <w:p>
      <w:r>
        <w:t>📍 Tygervalley, South Africa | 📧 altusrossouw2@gmail.com | 📱 +27 82 259 8642</w:t>
      </w:r>
    </w:p>
    <w:p>
      <w:r>
        <w:t>🔗 GitHub: @AltusRossouw | LinkedIn: Altus Rossouw</w:t>
      </w:r>
    </w:p>
    <w:p>
      <w:r>
        <w:t>🌍 Nationality: South African &amp; Hungarian</w:t>
      </w:r>
    </w:p>
    <w:p>
      <w:pPr>
        <w:pStyle w:val="Heading2"/>
      </w:pPr>
      <w:r>
        <w:t>Professional Summary</w:t>
      </w:r>
    </w:p>
    <w:p>
      <w:r>
        <w:t>Embedded Systems Developer &amp; IoT Specialist with experience in firmware, microcontrollers, and full-stack development. Skilled in building IoT applications from the ground up, including front-end, back-end, and MQTT/cloud integrations. Strong foundation in Python, C++, JavaScript, Swift, and SQL. Passionate about combining software engineering with hardware, robotics, and connected systems.</w:t>
        <w:br/>
        <w:br/>
        <w:t>Unique professional background blending technology, mechanics, and sports: experienced bicycle mechanic and tour guide across Europe &amp; South Africa, with proven leadership, problem-solving, and hands-on technical expertise. Fluent in English &amp; Afrikaans, with international experience across Switzerland, Germany, and South Africa.</w:t>
      </w:r>
    </w:p>
    <w:p>
      <w:pPr>
        <w:pStyle w:val="Heading2"/>
      </w:pPr>
      <w:r>
        <w:t>Education</w:t>
      </w:r>
    </w:p>
    <w:p>
      <w:pPr>
        <w:pStyle w:val="ListBullet"/>
      </w:pPr>
      <w:r>
        <w:t>Bachelor of Science in Information Technology (Software Engineering)</w:t>
      </w:r>
    </w:p>
    <w:p>
      <w:r>
        <w:t>Eduvos, Tygervalley – Sept 2024 – Present</w:t>
      </w:r>
    </w:p>
    <w:p>
      <w:pPr>
        <w:pStyle w:val="ListBullet"/>
      </w:pPr>
      <w:r>
        <w:t>AS Level – Mathematics, Physics, English, Afrikaans</w:t>
      </w:r>
    </w:p>
    <w:p>
      <w:r>
        <w:t>Clift College, Paarl – Aug 2021 – Dec 2022</w:t>
      </w:r>
    </w:p>
    <w:p>
      <w:pPr>
        <w:pStyle w:val="ListBullet"/>
      </w:pPr>
      <w:r>
        <w:t>Paarl Boys High School</w:t>
      </w:r>
    </w:p>
    <w:p>
      <w:r>
        <w:t>Jan 2018 – Aug 2021</w:t>
      </w:r>
    </w:p>
    <w:p>
      <w:pPr>
        <w:pStyle w:val="Heading2"/>
      </w:pPr>
      <w:r>
        <w:t>Experience</w:t>
      </w:r>
    </w:p>
    <w:p>
      <w:pPr>
        <w:pStyle w:val="ListBullet"/>
      </w:pPr>
      <w:r>
        <w:t>Azoteq – Software Engineer Intern</w:t>
      </w:r>
    </w:p>
    <w:p>
      <w:r>
        <w:t>Paarl, South Africa | May 2025 – Present</w:t>
      </w:r>
    </w:p>
    <w:p>
      <w:r>
        <w:t>• Firmware development for custom ICs and microcontrollers.</w:t>
      </w:r>
    </w:p>
    <w:p>
      <w:r>
        <w:t>• Built IoT apps with front-end and back-end integration.</w:t>
      </w:r>
    </w:p>
    <w:p>
      <w:r>
        <w:t>• Full-stack development including cloud dashboards and MQTT.</w:t>
      </w:r>
    </w:p>
    <w:p>
      <w:pPr>
        <w:pStyle w:val="ListBullet"/>
      </w:pPr>
      <w:r>
        <w:t>Freelance – Bicycle Mechanic</w:t>
      </w:r>
    </w:p>
    <w:p>
      <w:r>
        <w:t>South Africa | Sept 2024 – Present</w:t>
      </w:r>
    </w:p>
    <w:p>
      <w:r>
        <w:t>• Professional mechanic at major events including Cape Epic &amp; Wines2Whales.</w:t>
      </w:r>
    </w:p>
    <w:p>
      <w:r>
        <w:t>• Responsible for high-performance bike assembly, repair, and optimization.</w:t>
      </w:r>
    </w:p>
    <w:p>
      <w:pPr>
        <w:pStyle w:val="ListBullet"/>
      </w:pPr>
      <w:r>
        <w:t>Freelance – Bicycle Tour Guide</w:t>
      </w:r>
    </w:p>
    <w:p>
      <w:r>
        <w:t>Switzerland &amp; South Africa | Jun 2023 – Present</w:t>
      </w:r>
    </w:p>
    <w:p>
      <w:r>
        <w:t>• Guided international clients on mountain &amp; gravel bike tours.</w:t>
      </w:r>
    </w:p>
    <w:p>
      <w:r>
        <w:t>• Managed logistics, safety, and customer experience.</w:t>
      </w:r>
    </w:p>
    <w:p>
      <w:pPr>
        <w:pStyle w:val="ListBullet"/>
      </w:pPr>
      <w:r>
        <w:t>Scott Sports – Professional Development Bicycle Mechanic</w:t>
      </w:r>
    </w:p>
    <w:p>
      <w:r>
        <w:t>Fribourg, Switzerland | Jun 2023 – Sept 2024</w:t>
      </w:r>
    </w:p>
    <w:p>
      <w:r>
        <w:t>• Assembly, prototyping, and maintenance of high-end bicycles.</w:t>
      </w:r>
    </w:p>
    <w:p>
      <w:r>
        <w:t>• Worked at international races and product launch events.</w:t>
      </w:r>
    </w:p>
    <w:p>
      <w:pPr>
        <w:pStyle w:val="ListBullet"/>
      </w:pPr>
      <w:r>
        <w:t>Scott Sports – Quality Management Team Member</w:t>
      </w:r>
    </w:p>
    <w:p>
      <w:r>
        <w:t>Fribourg, Switzerland | Jan 2023 – Jun 2023</w:t>
      </w:r>
    </w:p>
    <w:p>
      <w:r>
        <w:t>• Contributed to workshop design &amp; database integration projects.</w:t>
      </w:r>
    </w:p>
    <w:p>
      <w:pPr>
        <w:pStyle w:val="ListBullet"/>
      </w:pPr>
      <w:r>
        <w:t>Scott Sports – Mechanic &amp; Guide</w:t>
      </w:r>
    </w:p>
    <w:p>
      <w:r>
        <w:t>Munich, Germany / Paarl, South Africa | 2022 – 2023</w:t>
      </w:r>
    </w:p>
    <w:p>
      <w:r>
        <w:t>• Delivered technical support at international dealer events.</w:t>
      </w:r>
    </w:p>
    <w:p>
      <w:r>
        <w:t>• Guided large groups and managed guest experiences.</w:t>
      </w:r>
    </w:p>
    <w:p>
      <w:pPr>
        <w:pStyle w:val="ListBullet"/>
      </w:pPr>
      <w:r>
        <w:t>Mrace Coaching Systems – Mountain Bike Coach</w:t>
      </w:r>
    </w:p>
    <w:p>
      <w:r>
        <w:t>Paarl, South Africa | Jan 2022 – Oct 2022</w:t>
      </w:r>
    </w:p>
    <w:p>
      <w:r>
        <w:t>• Taught riding skills, fitness, and nutrition strategies to cyclists of all levels.</w:t>
      </w:r>
    </w:p>
    <w:p>
      <w:pPr>
        <w:pStyle w:val="ListBullet"/>
      </w:pPr>
      <w:r>
        <w:t>Clift College – Computer Network Manager</w:t>
      </w:r>
    </w:p>
    <w:p>
      <w:r>
        <w:t>Paarl, South Africa | Jan 2022 – Dec 2022</w:t>
      </w:r>
    </w:p>
    <w:p>
      <w:r>
        <w:t>• Designed and maintained wired/wireless networks with 150+ clients.</w:t>
      </w:r>
    </w:p>
    <w:p>
      <w:r>
        <w:t>• Configured servers and provided IT support.</w:t>
      </w:r>
    </w:p>
    <w:p>
      <w:pPr>
        <w:pStyle w:val="Heading2"/>
      </w:pPr>
      <w:r>
        <w:t>Skills</w:t>
      </w:r>
    </w:p>
    <w:p>
      <w:r>
        <w:t>Programming &amp; Tech: Python, C++, JavaScript, Swift, SQL, IoT, MQTT, ESP32/ESP8266, firmware, robotics, Grafana, CAD</w:t>
        <w:br/>
        <w:t>Networking &amp; Systems: Computer networks, server setup, cloud dashboards</w:t>
        <w:br/>
        <w:t>Creative &amp; Media: Cinematography, photography, FPV drones, video editing</w:t>
        <w:br/>
        <w:t>Cycling Expertise: Professional mechanic, bike fitting, guiding, coaching</w:t>
        <w:br/>
        <w:t>Languages: English (fluent), Afrikaans (fluent)</w:t>
        <w:br/>
        <w:t>Licenses: SA Code 14 Driver’s License | EU Drone License A1/A3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